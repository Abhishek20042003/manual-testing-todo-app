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 – To-Do App (Extended)</w:t>
      </w:r>
    </w:p>
    <w:p>
      <w:pPr>
        <w:pStyle w:val="Heading2"/>
      </w:pPr>
      <w:r>
        <w:t>Empty task gets added without validation</w:t>
      </w:r>
    </w:p>
    <w:p>
      <w:r>
        <w:t>Bug ID: BUG_001</w:t>
      </w:r>
    </w:p>
    <w:p>
      <w:r>
        <w:t>Description: App allows adding blank task without showing any error.</w:t>
      </w:r>
    </w:p>
    <w:p>
      <w:r>
        <w:t>Steps to Reproduce:</w:t>
        <w:br/>
        <w:t>1. Open the app</w:t>
        <w:br/>
        <w:t>2. Press Enter in task field without typing anything</w:t>
      </w:r>
    </w:p>
    <w:p>
      <w:r>
        <w:t>Expected Result: Error message should show or no task should be added</w:t>
      </w:r>
    </w:p>
    <w:p>
      <w:r>
        <w:t>Actual Result: Empty task is added to the list</w:t>
      </w:r>
    </w:p>
    <w:p>
      <w:r>
        <w:t>Severity: High</w:t>
      </w:r>
    </w:p>
    <w:p>
      <w:pPr>
        <w:pStyle w:val="Heading2"/>
      </w:pPr>
      <w:r>
        <w:t>Delete function not working</w:t>
      </w:r>
    </w:p>
    <w:p>
      <w:r>
        <w:t>Bug ID: BUG_002</w:t>
      </w:r>
    </w:p>
    <w:p>
      <w:r>
        <w:t>Description: Delete button does not remove task from the list.</w:t>
      </w:r>
    </w:p>
    <w:p>
      <w:r>
        <w:t>Steps to Reproduce:</w:t>
        <w:br/>
        <w:t>1. Add a task</w:t>
        <w:br/>
        <w:t>2. Click the 'X' button</w:t>
      </w:r>
    </w:p>
    <w:p>
      <w:r>
        <w:t>Expected Result: Task should be deleted from list</w:t>
      </w:r>
    </w:p>
    <w:p>
      <w:r>
        <w:t>Actual Result: Task remains visible</w:t>
      </w:r>
    </w:p>
    <w:p>
      <w:r>
        <w:t>Severity: High</w:t>
      </w:r>
    </w:p>
    <w:p>
      <w:pPr>
        <w:pStyle w:val="Heading2"/>
      </w:pPr>
      <w:r>
        <w:t>Tasks not editable</w:t>
      </w:r>
    </w:p>
    <w:p>
      <w:r>
        <w:t>Bug ID: BUG_003</w:t>
      </w:r>
    </w:p>
    <w:p>
      <w:r>
        <w:t>Description: Double-clicking on a task should allow editing, but it doesn’t.</w:t>
      </w:r>
    </w:p>
    <w:p>
      <w:r>
        <w:t>Steps to Reproduce:</w:t>
        <w:br/>
        <w:t>1. Add task</w:t>
        <w:br/>
        <w:t>2. Double-click to edit</w:t>
      </w:r>
    </w:p>
    <w:p>
      <w:r>
        <w:t>Expected Result: Task should become editable</w:t>
      </w:r>
    </w:p>
    <w:p>
      <w:r>
        <w:t>Actual Result: Nothing happens</w:t>
      </w:r>
    </w:p>
    <w:p>
      <w:r>
        <w:t>Severity: Medium</w:t>
      </w:r>
    </w:p>
    <w:p>
      <w:pPr>
        <w:pStyle w:val="Heading2"/>
      </w:pPr>
      <w:r>
        <w:t>Incorrect task count displayed</w:t>
      </w:r>
    </w:p>
    <w:p>
      <w:r>
        <w:t>Bug ID: BUG_004</w:t>
      </w:r>
    </w:p>
    <w:p>
      <w:r>
        <w:t>Description: Count at bottom does not match actual number of active tasks.</w:t>
      </w:r>
    </w:p>
    <w:p>
      <w:r>
        <w:t>Steps to Reproduce:</w:t>
        <w:br/>
        <w:t>1. Add tasks</w:t>
        <w:br/>
        <w:t>2. Complete one</w:t>
        <w:br/>
        <w:t>3. Check active count at bottom</w:t>
      </w:r>
    </w:p>
    <w:p>
      <w:r>
        <w:t>Expected Result: Count should match uncompleted tasks</w:t>
      </w:r>
    </w:p>
    <w:p>
      <w:r>
        <w:t>Actual Result: Count is incorrect</w:t>
      </w:r>
    </w:p>
    <w:p>
      <w:r>
        <w:t>Severity: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